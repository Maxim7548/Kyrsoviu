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E65" w:rsidRDefault="00C149E7" w:rsidP="00B74E65">
      <w:pPr>
        <w:spacing w:after="0" w:line="360" w:lineRule="auto"/>
        <w:jc w:val="center"/>
        <w:rPr>
          <w:b/>
          <w:color w:val="000000" w:themeColor="text1"/>
          <w:lang w:val="uk-UA"/>
        </w:rPr>
      </w:pPr>
      <w:r>
        <w:rPr>
          <w:b/>
          <w:color w:val="000000" w:themeColor="text1"/>
        </w:rPr>
        <w:t xml:space="preserve">2 </w:t>
      </w:r>
      <w:r w:rsidR="00D0092E" w:rsidRPr="00123D91">
        <w:rPr>
          <w:b/>
          <w:color w:val="000000" w:themeColor="text1"/>
          <w:lang w:val="uk-UA"/>
        </w:rPr>
        <w:t>ТЕОРЕТИЧНИЙ РОЗДІЛ</w:t>
      </w:r>
    </w:p>
    <w:p w:rsidR="00C149E7" w:rsidRPr="00123D91" w:rsidRDefault="00C149E7" w:rsidP="00B74E65">
      <w:pPr>
        <w:spacing w:after="0" w:line="360" w:lineRule="auto"/>
        <w:jc w:val="center"/>
        <w:rPr>
          <w:b/>
          <w:color w:val="000000" w:themeColor="text1"/>
          <w:lang w:val="uk-UA"/>
        </w:rPr>
      </w:pPr>
    </w:p>
    <w:p w:rsidR="00B74E65" w:rsidRPr="00123D91" w:rsidRDefault="00B74E65" w:rsidP="00B74E65">
      <w:pPr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color w:val="000000" w:themeColor="text1"/>
          <w:szCs w:val="28"/>
          <w:lang w:val="uk-UA"/>
        </w:rPr>
        <w:t>2.1. Аналіз предметної області</w:t>
      </w:r>
    </w:p>
    <w:p w:rsidR="00B74E65" w:rsidRPr="00123D91" w:rsidRDefault="00B74E65" w:rsidP="00B74E65">
      <w:pPr>
        <w:pStyle w:val="af"/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color w:val="000000" w:themeColor="text1"/>
          <w:szCs w:val="28"/>
          <w:lang w:val="uk-UA"/>
        </w:rPr>
        <w:t xml:space="preserve">Предметною областю розроблюваного програмного забезпечення є організація внутрішнього обліку та формування звітності на підприємстві, що надає послуги з технічного обслуговування та ремонту автомобілів. Сфера </w:t>
      </w:r>
      <w:proofErr w:type="spellStart"/>
      <w:r w:rsidRPr="00123D91">
        <w:rPr>
          <w:color w:val="000000" w:themeColor="text1"/>
          <w:szCs w:val="28"/>
          <w:lang w:val="uk-UA"/>
        </w:rPr>
        <w:t>автосервісного</w:t>
      </w:r>
      <w:proofErr w:type="spellEnd"/>
      <w:r w:rsidRPr="00123D91">
        <w:rPr>
          <w:color w:val="000000" w:themeColor="text1"/>
          <w:szCs w:val="28"/>
          <w:lang w:val="uk-UA"/>
        </w:rPr>
        <w:t xml:space="preserve"> обслуговування характеризується високою динамічністю бізнес-процесів: щоденно здійснюються операції, пов'язані з прийомом клієнтів, виконанням робіт, замовленням запчастин, обліком робочого часу персоналу і фінансовими розрахунками.</w:t>
      </w:r>
    </w:p>
    <w:p w:rsidR="00B74E65" w:rsidRPr="00123D91" w:rsidRDefault="00B74E65" w:rsidP="00B74E65">
      <w:pPr>
        <w:pStyle w:val="af"/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color w:val="000000" w:themeColor="text1"/>
          <w:szCs w:val="28"/>
          <w:lang w:val="uk-UA"/>
        </w:rPr>
        <w:t>Особливістю даного застосунку є інтеграція з існуючою системою обліку: первинні дані про виконані роботи та працівників зберігаються у зовнішній базі даних, що заповнюється іншою програмою. Розроб</w:t>
      </w:r>
      <w:r w:rsidR="00B81387">
        <w:rPr>
          <w:color w:val="000000" w:themeColor="text1"/>
          <w:szCs w:val="28"/>
          <w:lang w:val="uk-UA"/>
        </w:rPr>
        <w:t>люваний застосунок «</w:t>
      </w:r>
      <w:proofErr w:type="spellStart"/>
      <w:r w:rsidR="00B81387">
        <w:rPr>
          <w:color w:val="000000" w:themeColor="text1"/>
          <w:szCs w:val="28"/>
          <w:lang w:val="uk-UA"/>
        </w:rPr>
        <w:t>Автосервіс.з</w:t>
      </w:r>
      <w:r w:rsidRPr="00123D91">
        <w:rPr>
          <w:color w:val="000000" w:themeColor="text1"/>
          <w:szCs w:val="28"/>
          <w:lang w:val="uk-UA"/>
        </w:rPr>
        <w:t>віт</w:t>
      </w:r>
      <w:proofErr w:type="spellEnd"/>
      <w:r w:rsidRPr="00123D91">
        <w:rPr>
          <w:color w:val="000000" w:themeColor="text1"/>
          <w:szCs w:val="28"/>
          <w:lang w:val="uk-UA"/>
        </w:rPr>
        <w:t>» функціонує як спеціалізований інструмент для вибірки та представлення цих даних у вигляді формалізованих звітних документів.</w:t>
      </w:r>
    </w:p>
    <w:p w:rsidR="00B74E65" w:rsidRPr="00123D91" w:rsidRDefault="00B74E65" w:rsidP="00B74E65">
      <w:pPr>
        <w:pStyle w:val="af"/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color w:val="000000" w:themeColor="text1"/>
          <w:szCs w:val="28"/>
          <w:lang w:val="uk-UA"/>
        </w:rPr>
        <w:t>Проблеми, що існують у предметній області</w:t>
      </w:r>
      <w:r w:rsidR="00B3197D">
        <w:rPr>
          <w:color w:val="000000" w:themeColor="text1"/>
          <w:szCs w:val="28"/>
          <w:lang w:val="uk-UA"/>
        </w:rPr>
        <w:t>:</w:t>
      </w:r>
    </w:p>
    <w:p w:rsidR="00723CDA" w:rsidRPr="00723CDA" w:rsidRDefault="00723CDA" w:rsidP="00723CDA">
      <w:pPr>
        <w:pStyle w:val="aff8"/>
        <w:numPr>
          <w:ilvl w:val="0"/>
          <w:numId w:val="1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723CDA">
        <w:rPr>
          <w:sz w:val="28"/>
        </w:rPr>
        <w:t>відсутність спеціалізованих інструментів звітності; незважаючи на наявність первинної системи обліку, часто відсутні вбудовані механізми для формування регламентованих звітів, що змушує користувачів вручну експортувати дані та обробляти їх у сторонніх програмах, що є трудомістким процесом;</w:t>
      </w:r>
    </w:p>
    <w:p w:rsidR="00723CDA" w:rsidRPr="00723CDA" w:rsidRDefault="00723CDA" w:rsidP="00723CDA">
      <w:pPr>
        <w:pStyle w:val="aff8"/>
        <w:numPr>
          <w:ilvl w:val="0"/>
          <w:numId w:val="1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723CDA">
        <w:rPr>
          <w:sz w:val="28"/>
        </w:rPr>
        <w:t>високий ризик помилок при ручній обробці даних; копіювання інформації, її об’єднання та формування підсумкових показників вручну супроводжується помилками (неправильне перенесення цифр, пропуск записів тощо), що негативно впливає на достовірність звітності;</w:t>
      </w:r>
    </w:p>
    <w:p w:rsidR="00723CDA" w:rsidRPr="00723CDA" w:rsidRDefault="00723CDA" w:rsidP="00723CDA">
      <w:pPr>
        <w:pStyle w:val="aff8"/>
        <w:numPr>
          <w:ilvl w:val="0"/>
          <w:numId w:val="1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723CDA">
        <w:rPr>
          <w:sz w:val="28"/>
        </w:rPr>
        <w:t>складність контролю кадрових показників; облік відпусток, лікарняних та навантаження працівників вимагає зведення даних з різних джерел, а відсутність зручних інструментів для формування річних зведень ускладнює планування кадрових ресурсів.</w:t>
      </w:r>
    </w:p>
    <w:p w:rsidR="00B74E65" w:rsidRPr="00123D91" w:rsidRDefault="005268EE" w:rsidP="00B74E65">
      <w:pPr>
        <w:pStyle w:val="af"/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lastRenderedPageBreak/>
        <w:t>Застосунок «</w:t>
      </w:r>
      <w:proofErr w:type="spellStart"/>
      <w:r>
        <w:rPr>
          <w:color w:val="000000" w:themeColor="text1"/>
          <w:szCs w:val="28"/>
          <w:lang w:val="uk-UA"/>
        </w:rPr>
        <w:t>Автосервіс.з</w:t>
      </w:r>
      <w:bookmarkStart w:id="0" w:name="_GoBack"/>
      <w:bookmarkEnd w:id="0"/>
      <w:r w:rsidR="00B74E65" w:rsidRPr="00123D91">
        <w:rPr>
          <w:color w:val="000000" w:themeColor="text1"/>
          <w:szCs w:val="28"/>
          <w:lang w:val="uk-UA"/>
        </w:rPr>
        <w:t>віт</w:t>
      </w:r>
      <w:proofErr w:type="spellEnd"/>
      <w:r w:rsidR="00B74E65" w:rsidRPr="00123D91">
        <w:rPr>
          <w:color w:val="000000" w:themeColor="text1"/>
          <w:szCs w:val="28"/>
          <w:lang w:val="uk-UA"/>
        </w:rPr>
        <w:t>» призначений для автоматизації процесів формування звітної документації на основі даних існуючої бази. Основна задача полягає у тому, що застосунок підключається до бази даних, витягує необхідну інформацію та формує документи за вбудованими шаблонами з можливістю подальшого експорту.</w:t>
      </w:r>
    </w:p>
    <w:p w:rsidR="00B74E65" w:rsidRPr="00123D91" w:rsidRDefault="00B74E65" w:rsidP="00B74E65">
      <w:pPr>
        <w:pStyle w:val="af"/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color w:val="000000" w:themeColor="text1"/>
          <w:szCs w:val="28"/>
          <w:lang w:val="uk-UA"/>
        </w:rPr>
        <w:t>Використання програми дозволить:</w:t>
      </w:r>
    </w:p>
    <w:p w:rsidR="00B74E65" w:rsidRPr="00123D91" w:rsidRDefault="00B74E65" w:rsidP="0098560F">
      <w:pPr>
        <w:pStyle w:val="af"/>
        <w:numPr>
          <w:ilvl w:val="0"/>
          <w:numId w:val="1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color w:val="000000" w:themeColor="text1"/>
          <w:szCs w:val="28"/>
          <w:lang w:val="uk-UA"/>
        </w:rPr>
        <w:t>Автоматизувати створення актів виконаних робіт шляхом вибірки даних та їх підстановки</w:t>
      </w:r>
      <w:r w:rsidR="0048695C">
        <w:rPr>
          <w:color w:val="000000" w:themeColor="text1"/>
          <w:szCs w:val="28"/>
          <w:lang w:val="uk-UA"/>
        </w:rPr>
        <w:t xml:space="preserve"> у програмно визначений шаблон.</w:t>
      </w:r>
    </w:p>
    <w:p w:rsidR="00B74E65" w:rsidRPr="00123D91" w:rsidRDefault="00B74E65" w:rsidP="00337165">
      <w:pPr>
        <w:pStyle w:val="af"/>
        <w:numPr>
          <w:ilvl w:val="0"/>
          <w:numId w:val="1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color w:val="000000" w:themeColor="text1"/>
          <w:szCs w:val="28"/>
          <w:lang w:val="uk-UA"/>
        </w:rPr>
        <w:t>Забезпечити гнучку фільтрацію ін</w:t>
      </w:r>
      <w:r w:rsidR="0048695C">
        <w:rPr>
          <w:color w:val="000000" w:themeColor="text1"/>
          <w:szCs w:val="28"/>
          <w:lang w:val="uk-UA"/>
        </w:rPr>
        <w:t>формації за різними критеріями.</w:t>
      </w:r>
    </w:p>
    <w:p w:rsidR="00B74E65" w:rsidRPr="00123D91" w:rsidRDefault="00B74E65" w:rsidP="00337165">
      <w:pPr>
        <w:pStyle w:val="af"/>
        <w:numPr>
          <w:ilvl w:val="0"/>
          <w:numId w:val="1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color w:val="000000" w:themeColor="text1"/>
          <w:szCs w:val="28"/>
          <w:lang w:val="uk-UA"/>
        </w:rPr>
        <w:t>Експо</w:t>
      </w:r>
      <w:r w:rsidR="0048695C">
        <w:rPr>
          <w:color w:val="000000" w:themeColor="text1"/>
          <w:szCs w:val="28"/>
          <w:lang w:val="uk-UA"/>
        </w:rPr>
        <w:t>ртувати документи у формат PDF.</w:t>
      </w:r>
    </w:p>
    <w:p w:rsidR="008D5F40" w:rsidRPr="007A461E" w:rsidRDefault="00B74E65" w:rsidP="00337165">
      <w:pPr>
        <w:pStyle w:val="af"/>
        <w:numPr>
          <w:ilvl w:val="0"/>
          <w:numId w:val="1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color w:val="000000" w:themeColor="text1"/>
          <w:szCs w:val="28"/>
          <w:lang w:val="uk-UA"/>
        </w:rPr>
        <w:t xml:space="preserve">Реалізувати зручний облік відпусток та лікарняних </w:t>
      </w:r>
      <w:r w:rsidR="0048695C">
        <w:rPr>
          <w:color w:val="000000" w:themeColor="text1"/>
          <w:szCs w:val="28"/>
          <w:lang w:val="uk-UA"/>
        </w:rPr>
        <w:t>працівників.</w:t>
      </w:r>
    </w:p>
    <w:p w:rsidR="00B74E65" w:rsidRPr="00123D91" w:rsidRDefault="00B74E65" w:rsidP="00B74E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123D91">
        <w:rPr>
          <w:rFonts w:cs="Times New Roman"/>
          <w:color w:val="000000" w:themeColor="text1"/>
          <w:lang w:val="uk-UA"/>
        </w:rPr>
        <w:t>Для забезпечення функціональності програми необхідно зберігати дані про такі сутності:</w:t>
      </w:r>
    </w:p>
    <w:p w:rsidR="00AD1191" w:rsidRDefault="00B74E65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af6"/>
          <w:b w:val="0"/>
          <w:color w:val="000000" w:themeColor="text1"/>
          <w:szCs w:val="28"/>
          <w:lang w:val="uk-UA"/>
        </w:rPr>
      </w:pPr>
      <w:r w:rsidRPr="00123D91">
        <w:rPr>
          <w:rStyle w:val="af6"/>
          <w:b w:val="0"/>
          <w:color w:val="000000" w:themeColor="text1"/>
          <w:szCs w:val="28"/>
          <w:lang w:val="uk-UA"/>
        </w:rPr>
        <w:t>Таблиця виконаних робіт:</w:t>
      </w:r>
    </w:p>
    <w:p w:rsidR="00AD1191" w:rsidRPr="00AD1191" w:rsidRDefault="00AD1191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унікальний ідентифікатор;</w:t>
      </w:r>
    </w:p>
    <w:p w:rsidR="00AD1191" w:rsidRPr="00AD1191" w:rsidRDefault="00AD1191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дата виконання;</w:t>
      </w:r>
    </w:p>
    <w:p w:rsidR="00AD1191" w:rsidRPr="00AD1191" w:rsidRDefault="00AD1191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опис послуг;</w:t>
      </w:r>
    </w:p>
    <w:p w:rsidR="00AD1191" w:rsidRPr="00AD1191" w:rsidRDefault="005463F0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ідентифікатор працівника</w:t>
      </w:r>
    </w:p>
    <w:p w:rsidR="00AD1191" w:rsidRPr="00AD1191" w:rsidRDefault="005463F0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вартість</w:t>
      </w:r>
    </w:p>
    <w:p w:rsidR="00AD1191" w:rsidRPr="00AD1191" w:rsidRDefault="005463F0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інформація про автомобіль</w:t>
      </w:r>
    </w:p>
    <w:p w:rsidR="00B74E65" w:rsidRPr="00123D91" w:rsidRDefault="00B74E65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 w:rsidRPr="00123D91">
        <w:rPr>
          <w:color w:val="000000" w:themeColor="text1"/>
          <w:szCs w:val="28"/>
          <w:lang w:val="uk-UA"/>
        </w:rPr>
        <w:t>статус операції.</w:t>
      </w:r>
    </w:p>
    <w:p w:rsidR="00AD1191" w:rsidRDefault="00B74E65" w:rsidP="00B74E65">
      <w:pPr>
        <w:pStyle w:val="af"/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rStyle w:val="af6"/>
          <w:b w:val="0"/>
          <w:color w:val="000000" w:themeColor="text1"/>
          <w:szCs w:val="28"/>
          <w:lang w:val="uk-UA"/>
        </w:rPr>
        <w:t>Довідник працівників:</w:t>
      </w:r>
    </w:p>
    <w:p w:rsidR="00AD1191" w:rsidRPr="00AD1191" w:rsidRDefault="00AD1191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унікальний ідентифікатор;</w:t>
      </w:r>
    </w:p>
    <w:p w:rsidR="00AD1191" w:rsidRPr="00AD1191" w:rsidRDefault="005463F0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ПІБ</w:t>
      </w:r>
    </w:p>
    <w:p w:rsidR="00AD1191" w:rsidRPr="00AD1191" w:rsidRDefault="00AD1191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посада та спеціальність;</w:t>
      </w:r>
    </w:p>
    <w:p w:rsidR="00AD1191" w:rsidRPr="00AD1191" w:rsidRDefault="00AD1191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контактні дані;</w:t>
      </w:r>
    </w:p>
    <w:p w:rsidR="00AD1191" w:rsidRPr="00AD1191" w:rsidRDefault="00AD1191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дата прийняття на роботу;</w:t>
      </w:r>
    </w:p>
    <w:p w:rsidR="00B74E65" w:rsidRPr="00123D91" w:rsidRDefault="00B74E65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 w:rsidRPr="00123D91">
        <w:rPr>
          <w:color w:val="000000" w:themeColor="text1"/>
          <w:szCs w:val="28"/>
          <w:lang w:val="uk-UA"/>
        </w:rPr>
        <w:t>поточний статус.</w:t>
      </w:r>
    </w:p>
    <w:p w:rsidR="00AD1191" w:rsidRDefault="00B74E65" w:rsidP="00B74E65">
      <w:pPr>
        <w:pStyle w:val="af"/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rStyle w:val="af6"/>
          <w:b w:val="0"/>
          <w:color w:val="000000" w:themeColor="text1"/>
          <w:szCs w:val="28"/>
          <w:lang w:val="uk-UA"/>
        </w:rPr>
        <w:t>Таблиця обліку відсутності:</w:t>
      </w:r>
    </w:p>
    <w:p w:rsidR="00AD1191" w:rsidRPr="00AD1191" w:rsidRDefault="005463F0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lastRenderedPageBreak/>
        <w:t>унікальний ідентифікатор;</w:t>
      </w:r>
    </w:p>
    <w:p w:rsidR="00AD1191" w:rsidRPr="00AD1191" w:rsidRDefault="005463F0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ідентифікатор працівника;</w:t>
      </w:r>
    </w:p>
    <w:p w:rsidR="00AD1191" w:rsidRPr="00AD1191" w:rsidRDefault="005463F0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тип відсутності;</w:t>
      </w:r>
    </w:p>
    <w:p w:rsidR="00AD1191" w:rsidRPr="00AD1191" w:rsidRDefault="005463F0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дата початку та завершення;</w:t>
      </w:r>
    </w:p>
    <w:p w:rsidR="00B74E65" w:rsidRPr="00123D91" w:rsidRDefault="00B74E65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lang w:val="uk-UA"/>
        </w:rPr>
      </w:pPr>
      <w:r w:rsidRPr="00123D91">
        <w:rPr>
          <w:color w:val="000000" w:themeColor="text1"/>
          <w:szCs w:val="28"/>
          <w:lang w:val="uk-UA"/>
        </w:rPr>
        <w:t>кількість днів; підстава; примітки.</w:t>
      </w:r>
    </w:p>
    <w:p w:rsidR="00AD1191" w:rsidRDefault="00B74E65" w:rsidP="00B74E65">
      <w:pPr>
        <w:pStyle w:val="af"/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rStyle w:val="af6"/>
          <w:b w:val="0"/>
          <w:color w:val="000000" w:themeColor="text1"/>
          <w:szCs w:val="28"/>
          <w:lang w:val="uk-UA"/>
        </w:rPr>
        <w:t>Таблиця користувачів:</w:t>
      </w:r>
    </w:p>
    <w:p w:rsidR="00AD1191" w:rsidRDefault="005463F0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>унікальний ідентифікатор;</w:t>
      </w:r>
    </w:p>
    <w:p w:rsidR="00AD1191" w:rsidRDefault="005463F0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>логін;</w:t>
      </w:r>
    </w:p>
    <w:p w:rsidR="00AD1191" w:rsidRDefault="005463F0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>хеш пароля;</w:t>
      </w:r>
    </w:p>
    <w:p w:rsidR="00B74E65" w:rsidRPr="00123D91" w:rsidRDefault="00B74E65" w:rsidP="004503DC">
      <w:pPr>
        <w:pStyle w:val="af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color w:val="000000" w:themeColor="text1"/>
          <w:szCs w:val="28"/>
          <w:lang w:val="uk-UA"/>
        </w:rPr>
        <w:t>роль.</w:t>
      </w:r>
    </w:p>
    <w:p w:rsidR="00B74E65" w:rsidRPr="00123D91" w:rsidRDefault="008D5F40" w:rsidP="00B74E65">
      <w:pPr>
        <w:pStyle w:val="af"/>
        <w:spacing w:after="0" w:line="360" w:lineRule="auto"/>
        <w:ind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szCs w:val="28"/>
          <w:lang w:val="uk-UA"/>
        </w:rPr>
        <w:t>З</w:t>
      </w:r>
      <w:r w:rsidR="00B74E65" w:rsidRPr="00123D91">
        <w:rPr>
          <w:color w:val="000000" w:themeColor="text1"/>
          <w:szCs w:val="28"/>
          <w:lang w:val="uk-UA"/>
        </w:rPr>
        <w:t>астосунок сприяє роботі кінцевого користувача</w:t>
      </w:r>
    </w:p>
    <w:p w:rsidR="00B74E65" w:rsidRPr="00123D91" w:rsidRDefault="00B74E65" w:rsidP="00B74E65">
      <w:pPr>
        <w:pStyle w:val="af"/>
        <w:spacing w:after="0" w:line="360" w:lineRule="auto"/>
        <w:ind w:firstLine="709"/>
        <w:jc w:val="both"/>
        <w:rPr>
          <w:color w:val="000000" w:themeColor="text1"/>
          <w:lang w:val="uk-UA"/>
        </w:rPr>
      </w:pPr>
      <w:r w:rsidRPr="00123D91">
        <w:rPr>
          <w:rStyle w:val="af6"/>
          <w:b w:val="0"/>
          <w:color w:val="000000" w:themeColor="text1"/>
          <w:szCs w:val="28"/>
          <w:lang w:val="uk-UA"/>
        </w:rPr>
        <w:t>Для працівника:</w:t>
      </w:r>
      <w:r w:rsidRPr="00123D91">
        <w:rPr>
          <w:b/>
          <w:color w:val="000000" w:themeColor="text1"/>
          <w:szCs w:val="28"/>
          <w:lang w:val="uk-UA"/>
        </w:rPr>
        <w:t xml:space="preserve"> </w:t>
      </w:r>
      <w:r w:rsidRPr="00123D91">
        <w:rPr>
          <w:color w:val="000000" w:themeColor="text1"/>
          <w:szCs w:val="28"/>
          <w:lang w:val="uk-UA"/>
        </w:rPr>
        <w:t>можливість швидкого створення актів виконаних робіт з автоматичною підстановкою даних; експорт актів у PDF; перегляд історії власних робіт; спрощення процесу документування.</w:t>
      </w:r>
    </w:p>
    <w:p w:rsidR="00B74E65" w:rsidRPr="00123D91" w:rsidRDefault="00B74E65" w:rsidP="00B74E65">
      <w:pPr>
        <w:pStyle w:val="af"/>
        <w:spacing w:after="0" w:line="360" w:lineRule="auto"/>
        <w:ind w:firstLine="709"/>
        <w:jc w:val="both"/>
        <w:rPr>
          <w:color w:val="000000" w:themeColor="text1"/>
          <w:lang w:val="uk-UA"/>
        </w:rPr>
      </w:pPr>
      <w:r w:rsidRPr="00123D91">
        <w:rPr>
          <w:rStyle w:val="af6"/>
          <w:b w:val="0"/>
          <w:color w:val="000000" w:themeColor="text1"/>
          <w:szCs w:val="28"/>
          <w:lang w:val="uk-UA"/>
        </w:rPr>
        <w:t>Для адміністратора:</w:t>
      </w:r>
      <w:r w:rsidRPr="00123D91">
        <w:rPr>
          <w:color w:val="000000" w:themeColor="text1"/>
          <w:szCs w:val="28"/>
          <w:lang w:val="uk-UA"/>
        </w:rPr>
        <w:t xml:space="preserve"> інструменти аналітики з фільтрацією за різними критеріями; автоматичне формування зведених звітів; створення річних звітів по працівникам; управління даними про відпустки та лікарняні; швидке формування аналітичних зрізів.</w:t>
      </w:r>
    </w:p>
    <w:p w:rsidR="00B74E65" w:rsidRPr="00123D91" w:rsidRDefault="00B74E65" w:rsidP="00B74E65">
      <w:pPr>
        <w:pStyle w:val="af"/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123D91">
        <w:rPr>
          <w:rStyle w:val="af6"/>
          <w:b w:val="0"/>
          <w:color w:val="000000" w:themeColor="text1"/>
          <w:szCs w:val="28"/>
          <w:lang w:val="uk-UA"/>
        </w:rPr>
        <w:t>Загальні переваги:</w:t>
      </w:r>
      <w:r w:rsidRPr="00123D91">
        <w:rPr>
          <w:color w:val="000000" w:themeColor="text1"/>
          <w:szCs w:val="28"/>
          <w:lang w:val="uk-UA"/>
        </w:rPr>
        <w:t xml:space="preserve"> виключення помилок при введенні даних; швидкість формування документів; уніфікація звітності; безпека та розмежування доступу; автономна робота; відсутність дублювання даних; стабільність роботи завдяки фіксованій структурі.</w:t>
      </w:r>
    </w:p>
    <w:p w:rsidR="00B74E65" w:rsidRPr="00123D91" w:rsidRDefault="00B74E65" w:rsidP="00B74E65">
      <w:pPr>
        <w:pStyle w:val="af"/>
        <w:spacing w:after="0" w:line="360" w:lineRule="auto"/>
        <w:ind w:firstLine="709"/>
        <w:jc w:val="both"/>
        <w:rPr>
          <w:color w:val="000000" w:themeColor="text1"/>
          <w:lang w:val="uk-UA"/>
        </w:rPr>
      </w:pPr>
      <w:r w:rsidRPr="00123D91">
        <w:rPr>
          <w:color w:val="000000" w:themeColor="text1"/>
          <w:szCs w:val="28"/>
          <w:lang w:val="uk-UA"/>
        </w:rPr>
        <w:t>Основні задачі, які повинні бути реалізовані</w:t>
      </w:r>
      <w:r w:rsidR="008D5F40">
        <w:rPr>
          <w:color w:val="000000" w:themeColor="text1"/>
          <w:szCs w:val="28"/>
          <w:lang w:val="uk-UA"/>
        </w:rPr>
        <w:t>:</w:t>
      </w:r>
    </w:p>
    <w:p w:rsidR="00B74E65" w:rsidRPr="002242B2" w:rsidRDefault="00B74E65" w:rsidP="002242B2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2242B2">
        <w:rPr>
          <w:rFonts w:cs="Times New Roman"/>
          <w:color w:val="000000" w:themeColor="text1"/>
          <w:szCs w:val="28"/>
          <w:lang w:val="uk-UA"/>
        </w:rPr>
        <w:t>Забезпечити створення, збереження та експорт актів виконаних робіт (включаючи експорт у PDF).</w:t>
      </w:r>
    </w:p>
    <w:p w:rsidR="00B74E65" w:rsidRPr="002242B2" w:rsidRDefault="00B74E65" w:rsidP="002242B2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2242B2">
        <w:rPr>
          <w:rFonts w:cs="Times New Roman"/>
          <w:color w:val="000000" w:themeColor="text1"/>
          <w:szCs w:val="28"/>
          <w:lang w:val="uk-UA"/>
        </w:rPr>
        <w:t>Реалізувати пошук і фільтрацію виконаних робіт за різними параметрами.</w:t>
      </w:r>
    </w:p>
    <w:p w:rsidR="00B74E65" w:rsidRPr="002242B2" w:rsidRDefault="00B74E65" w:rsidP="002242B2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2242B2">
        <w:rPr>
          <w:rFonts w:cs="Times New Roman"/>
          <w:color w:val="000000" w:themeColor="text1"/>
          <w:szCs w:val="28"/>
          <w:lang w:val="uk-UA"/>
        </w:rPr>
        <w:t>Вести облік відпусток та лікарняних працівників.</w:t>
      </w:r>
    </w:p>
    <w:p w:rsidR="00B74E65" w:rsidRPr="002242B2" w:rsidRDefault="00B74E65" w:rsidP="002242B2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2242B2">
        <w:rPr>
          <w:rFonts w:cs="Times New Roman"/>
          <w:color w:val="000000" w:themeColor="text1"/>
          <w:szCs w:val="28"/>
          <w:lang w:val="uk-UA"/>
        </w:rPr>
        <w:t>Формувати річні та квартальні звіти по працівниках (кількість робіт, відпусток, лікарняних).</w:t>
      </w:r>
    </w:p>
    <w:p w:rsidR="00B74E65" w:rsidRPr="002242B2" w:rsidRDefault="00B74E65" w:rsidP="002242B2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2242B2">
        <w:rPr>
          <w:rFonts w:cs="Times New Roman"/>
          <w:color w:val="000000" w:themeColor="text1"/>
          <w:szCs w:val="28"/>
          <w:lang w:val="uk-UA"/>
        </w:rPr>
        <w:lastRenderedPageBreak/>
        <w:t>Забезпечити авторизацію користувачів з ролями та захист даних.</w:t>
      </w:r>
    </w:p>
    <w:p w:rsidR="000C316E" w:rsidRPr="00123D91" w:rsidRDefault="000C316E" w:rsidP="00A20BC0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</w:p>
    <w:p w:rsidR="000C316E" w:rsidRPr="00123D91" w:rsidRDefault="00D0092E" w:rsidP="008D5F40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123D91">
        <w:rPr>
          <w:rFonts w:cs="Times New Roman"/>
          <w:szCs w:val="28"/>
          <w:lang w:val="uk-UA"/>
        </w:rPr>
        <w:t>2.2. Аналіз та обґрунтування вибору технології розробки застосунку</w:t>
      </w:r>
    </w:p>
    <w:p w:rsidR="000C316E" w:rsidRPr="00123D91" w:rsidRDefault="00D0092E" w:rsidP="00D76F90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123D91">
        <w:rPr>
          <w:rFonts w:cs="Times New Roman"/>
          <w:szCs w:val="28"/>
          <w:lang w:val="uk-UA"/>
        </w:rPr>
        <w:t>Сучасна розробка програмного забезпечення здійснюється на основі різних підходів, які визначаються цільовою платформою:</w:t>
      </w:r>
    </w:p>
    <w:p w:rsidR="000C316E" w:rsidRPr="002242B2" w:rsidRDefault="00D0092E" w:rsidP="00CA22DF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2242B2">
        <w:rPr>
          <w:rFonts w:cs="Times New Roman"/>
          <w:szCs w:val="28"/>
          <w:lang w:val="uk-UA"/>
        </w:rPr>
        <w:t xml:space="preserve">Веб-технології (HTML, CSS, </w:t>
      </w:r>
      <w:proofErr w:type="spellStart"/>
      <w:r w:rsidRPr="002242B2">
        <w:rPr>
          <w:rFonts w:cs="Times New Roman"/>
          <w:szCs w:val="28"/>
          <w:lang w:val="uk-UA"/>
        </w:rPr>
        <w:t>JavaScript</w:t>
      </w:r>
      <w:proofErr w:type="spellEnd"/>
      <w:r w:rsidRPr="002242B2">
        <w:rPr>
          <w:rFonts w:cs="Times New Roman"/>
          <w:szCs w:val="28"/>
          <w:lang w:val="uk-UA"/>
        </w:rPr>
        <w:t>,</w:t>
      </w:r>
      <w:r w:rsidR="002242B2">
        <w:rPr>
          <w:rFonts w:cs="Times New Roman"/>
          <w:szCs w:val="28"/>
          <w:lang w:val="uk-UA"/>
        </w:rPr>
        <w:t xml:space="preserve"> ASP.NET, </w:t>
      </w:r>
      <w:proofErr w:type="spellStart"/>
      <w:r w:rsidR="002242B2">
        <w:rPr>
          <w:rFonts w:cs="Times New Roman"/>
          <w:szCs w:val="28"/>
          <w:lang w:val="uk-UA"/>
        </w:rPr>
        <w:t>Python</w:t>
      </w:r>
      <w:proofErr w:type="spellEnd"/>
      <w:r w:rsidR="002242B2">
        <w:rPr>
          <w:rFonts w:cs="Times New Roman"/>
          <w:szCs w:val="28"/>
          <w:lang w:val="uk-UA"/>
        </w:rPr>
        <w:t>/</w:t>
      </w:r>
      <w:proofErr w:type="spellStart"/>
      <w:r w:rsidR="002242B2">
        <w:rPr>
          <w:rFonts w:cs="Times New Roman"/>
          <w:szCs w:val="28"/>
          <w:lang w:val="uk-UA"/>
        </w:rPr>
        <w:t>Django</w:t>
      </w:r>
      <w:proofErr w:type="spellEnd"/>
      <w:r w:rsidR="002242B2">
        <w:rPr>
          <w:rFonts w:cs="Times New Roman"/>
          <w:szCs w:val="28"/>
          <w:lang w:val="uk-UA"/>
        </w:rPr>
        <w:t xml:space="preserve">, PHP) - </w:t>
      </w:r>
      <w:r w:rsidRPr="002242B2">
        <w:rPr>
          <w:rFonts w:cs="Times New Roman"/>
          <w:szCs w:val="28"/>
          <w:lang w:val="uk-UA"/>
        </w:rPr>
        <w:t xml:space="preserve">орієнтовані на створення </w:t>
      </w:r>
      <w:proofErr w:type="spellStart"/>
      <w:r w:rsidRPr="002242B2">
        <w:rPr>
          <w:rFonts w:cs="Times New Roman"/>
          <w:szCs w:val="28"/>
          <w:lang w:val="uk-UA"/>
        </w:rPr>
        <w:t>вебдодатків</w:t>
      </w:r>
      <w:proofErr w:type="spellEnd"/>
      <w:r w:rsidRPr="002242B2">
        <w:rPr>
          <w:rFonts w:cs="Times New Roman"/>
          <w:szCs w:val="28"/>
          <w:lang w:val="uk-UA"/>
        </w:rPr>
        <w:t>, що працюють у браузері.</w:t>
      </w:r>
    </w:p>
    <w:p w:rsidR="000C316E" w:rsidRPr="002242B2" w:rsidRDefault="00D0092E" w:rsidP="00CA22DF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proofErr w:type="spellStart"/>
      <w:r w:rsidRPr="002242B2">
        <w:rPr>
          <w:rFonts w:cs="Times New Roman"/>
          <w:szCs w:val="28"/>
          <w:lang w:val="uk-UA"/>
        </w:rPr>
        <w:t>Десктопні</w:t>
      </w:r>
      <w:proofErr w:type="spellEnd"/>
      <w:r w:rsidRPr="002242B2">
        <w:rPr>
          <w:rFonts w:cs="Times New Roman"/>
          <w:szCs w:val="28"/>
          <w:lang w:val="uk-UA"/>
        </w:rPr>
        <w:t xml:space="preserve"> технології (C#, .NET,</w:t>
      </w:r>
      <w:r w:rsidR="002242B2">
        <w:rPr>
          <w:rFonts w:cs="Times New Roman"/>
          <w:szCs w:val="28"/>
          <w:lang w:val="uk-UA"/>
        </w:rPr>
        <w:t xml:space="preserve"> WPF/</w:t>
      </w:r>
      <w:proofErr w:type="spellStart"/>
      <w:r w:rsidR="002242B2">
        <w:rPr>
          <w:rFonts w:cs="Times New Roman"/>
          <w:szCs w:val="28"/>
          <w:lang w:val="uk-UA"/>
        </w:rPr>
        <w:t>WinForms</w:t>
      </w:r>
      <w:proofErr w:type="spellEnd"/>
      <w:r w:rsidR="002242B2">
        <w:rPr>
          <w:rFonts w:cs="Times New Roman"/>
          <w:szCs w:val="28"/>
          <w:lang w:val="uk-UA"/>
        </w:rPr>
        <w:t>, C++/</w:t>
      </w:r>
      <w:proofErr w:type="spellStart"/>
      <w:r w:rsidR="002242B2">
        <w:rPr>
          <w:rFonts w:cs="Times New Roman"/>
          <w:szCs w:val="28"/>
          <w:lang w:val="uk-UA"/>
        </w:rPr>
        <w:t>Qt</w:t>
      </w:r>
      <w:proofErr w:type="spellEnd"/>
      <w:r w:rsidR="002242B2">
        <w:rPr>
          <w:rFonts w:cs="Times New Roman"/>
          <w:szCs w:val="28"/>
          <w:lang w:val="uk-UA"/>
        </w:rPr>
        <w:t xml:space="preserve">, </w:t>
      </w:r>
      <w:proofErr w:type="spellStart"/>
      <w:r w:rsidR="002242B2">
        <w:rPr>
          <w:rFonts w:cs="Times New Roman"/>
          <w:szCs w:val="28"/>
          <w:lang w:val="uk-UA"/>
        </w:rPr>
        <w:t>JavaFX</w:t>
      </w:r>
      <w:proofErr w:type="spellEnd"/>
      <w:r w:rsidR="002242B2">
        <w:rPr>
          <w:rFonts w:cs="Times New Roman"/>
          <w:szCs w:val="28"/>
          <w:lang w:val="uk-UA"/>
        </w:rPr>
        <w:t>) -</w:t>
      </w:r>
      <w:r w:rsidRPr="002242B2">
        <w:rPr>
          <w:rFonts w:cs="Times New Roman"/>
          <w:szCs w:val="28"/>
          <w:lang w:val="uk-UA"/>
        </w:rPr>
        <w:t xml:space="preserve"> дозволяють створювати автономні додатки для ПК.</w:t>
      </w:r>
    </w:p>
    <w:p w:rsidR="000F5A36" w:rsidRDefault="00D0092E" w:rsidP="00CA22DF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2242B2">
        <w:rPr>
          <w:rFonts w:cs="Times New Roman"/>
          <w:szCs w:val="28"/>
          <w:lang w:val="uk-UA"/>
        </w:rPr>
        <w:t xml:space="preserve">Для </w:t>
      </w:r>
      <w:r w:rsidR="008D5F40" w:rsidRPr="002242B2">
        <w:rPr>
          <w:rFonts w:cs="Times New Roman"/>
          <w:szCs w:val="28"/>
          <w:lang w:val="uk-UA"/>
        </w:rPr>
        <w:t xml:space="preserve">реалізації </w:t>
      </w:r>
      <w:proofErr w:type="spellStart"/>
      <w:r w:rsidR="008D5F40" w:rsidRPr="002242B2">
        <w:rPr>
          <w:rFonts w:cs="Times New Roman"/>
          <w:szCs w:val="28"/>
          <w:lang w:val="uk-UA"/>
        </w:rPr>
        <w:t>проєкту</w:t>
      </w:r>
      <w:proofErr w:type="spellEnd"/>
      <w:r w:rsidR="008D5F40" w:rsidRPr="002242B2">
        <w:rPr>
          <w:rFonts w:cs="Times New Roman"/>
          <w:szCs w:val="28"/>
          <w:lang w:val="uk-UA"/>
        </w:rPr>
        <w:t xml:space="preserve"> «</w:t>
      </w:r>
      <w:proofErr w:type="spellStart"/>
      <w:r w:rsidR="008D5F40" w:rsidRPr="002242B2">
        <w:rPr>
          <w:rFonts w:cs="Times New Roman"/>
          <w:szCs w:val="28"/>
          <w:lang w:val="uk-UA"/>
        </w:rPr>
        <w:t>Автосервіс.з</w:t>
      </w:r>
      <w:r w:rsidRPr="002242B2">
        <w:rPr>
          <w:rFonts w:cs="Times New Roman"/>
          <w:szCs w:val="28"/>
          <w:lang w:val="uk-UA"/>
        </w:rPr>
        <w:t>віт</w:t>
      </w:r>
      <w:proofErr w:type="spellEnd"/>
      <w:r w:rsidRPr="002242B2">
        <w:rPr>
          <w:rFonts w:cs="Times New Roman"/>
          <w:szCs w:val="28"/>
          <w:lang w:val="uk-UA"/>
        </w:rPr>
        <w:t xml:space="preserve">» обрано платформу Microsoft .NET та мову </w:t>
      </w:r>
      <w:proofErr w:type="spellStart"/>
      <w:r w:rsidRPr="002242B2">
        <w:rPr>
          <w:rFonts w:cs="Times New Roman"/>
          <w:szCs w:val="28"/>
          <w:lang w:val="uk-UA"/>
        </w:rPr>
        <w:t>программування</w:t>
      </w:r>
      <w:proofErr w:type="spellEnd"/>
      <w:r w:rsidRPr="002242B2">
        <w:rPr>
          <w:rFonts w:cs="Times New Roman"/>
          <w:szCs w:val="28"/>
          <w:lang w:val="uk-UA"/>
        </w:rPr>
        <w:t xml:space="preserve"> C# з використанням Window</w:t>
      </w:r>
      <w:r w:rsidR="000F5A36">
        <w:rPr>
          <w:rFonts w:cs="Times New Roman"/>
          <w:szCs w:val="28"/>
          <w:lang w:val="uk-UA"/>
        </w:rPr>
        <w:t xml:space="preserve">s </w:t>
      </w:r>
      <w:proofErr w:type="spellStart"/>
      <w:r w:rsidR="000F5A36">
        <w:rPr>
          <w:rFonts w:cs="Times New Roman"/>
          <w:szCs w:val="28"/>
          <w:lang w:val="uk-UA"/>
        </w:rPr>
        <w:t>Forms</w:t>
      </w:r>
      <w:proofErr w:type="spellEnd"/>
      <w:r w:rsidR="000F5A36">
        <w:rPr>
          <w:rFonts w:cs="Times New Roman"/>
          <w:szCs w:val="28"/>
          <w:lang w:val="uk-UA"/>
        </w:rPr>
        <w:t>.</w:t>
      </w:r>
    </w:p>
    <w:p w:rsidR="000C316E" w:rsidRPr="002242B2" w:rsidRDefault="00D0092E" w:rsidP="000F5A36">
      <w:pPr>
        <w:pStyle w:val="ae"/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2242B2">
        <w:rPr>
          <w:rFonts w:cs="Times New Roman"/>
          <w:szCs w:val="28"/>
          <w:lang w:val="uk-UA"/>
        </w:rPr>
        <w:t>Такий вибір обумовлений наступними факторами:</w:t>
      </w:r>
    </w:p>
    <w:p w:rsidR="000C316E" w:rsidRPr="002242B2" w:rsidRDefault="00D0092E" w:rsidP="00CA22DF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2242B2">
        <w:rPr>
          <w:rFonts w:cs="Times New Roman"/>
          <w:szCs w:val="28"/>
          <w:lang w:val="uk-UA"/>
        </w:rPr>
        <w:t xml:space="preserve">Автономність і продуктивність: оскільки застосунок має працювати локально, </w:t>
      </w:r>
      <w:proofErr w:type="spellStart"/>
      <w:r w:rsidRPr="002242B2">
        <w:rPr>
          <w:rFonts w:cs="Times New Roman"/>
          <w:szCs w:val="28"/>
          <w:lang w:val="uk-UA"/>
        </w:rPr>
        <w:t>десктопний</w:t>
      </w:r>
      <w:proofErr w:type="spellEnd"/>
      <w:r w:rsidRPr="002242B2">
        <w:rPr>
          <w:rFonts w:cs="Times New Roman"/>
          <w:szCs w:val="28"/>
          <w:lang w:val="uk-UA"/>
        </w:rPr>
        <w:t xml:space="preserve"> підхід забезпечує стабільну роботу без потреби у постійному інтернет-підключенні.</w:t>
      </w:r>
    </w:p>
    <w:p w:rsidR="000C316E" w:rsidRPr="002242B2" w:rsidRDefault="00D0092E" w:rsidP="00CA22DF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2242B2">
        <w:rPr>
          <w:rFonts w:cs="Times New Roman"/>
          <w:szCs w:val="28"/>
          <w:lang w:val="uk-UA"/>
        </w:rPr>
        <w:t>Зручність розробки UI: .NET пропонує візуальні конструктори форм, що пришвидшують створення інтерфейсу користувача.</w:t>
      </w:r>
    </w:p>
    <w:p w:rsidR="000C316E" w:rsidRPr="002242B2" w:rsidRDefault="00D0092E" w:rsidP="00CA22DF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2242B2">
        <w:rPr>
          <w:rFonts w:cs="Times New Roman"/>
          <w:szCs w:val="28"/>
          <w:lang w:val="uk-UA"/>
        </w:rPr>
        <w:t>Підтримка роботи з файлами та форматами: бібліотеки .NET підтримують роботу з XML, JSON, CSV, а також інтеграцію з бібліотеками для експорту в PDF.</w:t>
      </w:r>
    </w:p>
    <w:p w:rsidR="000C316E" w:rsidRPr="002242B2" w:rsidRDefault="00D0092E" w:rsidP="00CA22DF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2242B2">
        <w:rPr>
          <w:rFonts w:cs="Times New Roman"/>
          <w:szCs w:val="28"/>
          <w:lang w:val="uk-UA"/>
        </w:rPr>
        <w:t>Безпека і розширюваність: мова C# має вбудовані механізми для шифрування та автентифікації, а система легко інтегрується з базами даних (наприклад, SQL Server).</w:t>
      </w:r>
    </w:p>
    <w:p w:rsidR="000C316E" w:rsidRPr="002242B2" w:rsidRDefault="00D0092E" w:rsidP="00CA22DF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2242B2">
        <w:rPr>
          <w:rFonts w:cs="Times New Roman"/>
          <w:szCs w:val="28"/>
          <w:lang w:val="uk-UA"/>
        </w:rPr>
        <w:t>Велика спільнота і підтримка: платформа має потужну екосистему пакетів і документацію, що полегшує подальший розвиток та супровід.</w:t>
      </w:r>
    </w:p>
    <w:p w:rsidR="000C316E" w:rsidRPr="00123D91" w:rsidRDefault="00D0092E" w:rsidP="00D76F90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123D91">
        <w:rPr>
          <w:rFonts w:cs="Times New Roman"/>
          <w:szCs w:val="28"/>
          <w:lang w:val="uk-UA"/>
        </w:rPr>
        <w:t xml:space="preserve">Для розробки даного застосунку </w:t>
      </w:r>
      <w:r w:rsidR="00F77F2D">
        <w:rPr>
          <w:rFonts w:cs="Times New Roman"/>
          <w:szCs w:val="28"/>
          <w:lang w:val="uk-UA"/>
        </w:rPr>
        <w:t xml:space="preserve">було </w:t>
      </w:r>
      <w:r w:rsidRPr="00123D91">
        <w:rPr>
          <w:rFonts w:cs="Times New Roman"/>
          <w:szCs w:val="28"/>
          <w:lang w:val="uk-UA"/>
        </w:rPr>
        <w:t xml:space="preserve">обрано </w:t>
      </w:r>
      <w:r w:rsidR="00591624">
        <w:rPr>
          <w:rFonts w:cs="Times New Roman"/>
          <w:szCs w:val="28"/>
          <w:lang w:val="uk-UA"/>
        </w:rPr>
        <w:t xml:space="preserve">середовище програмування </w:t>
      </w:r>
      <w:r w:rsidRPr="00123D91">
        <w:rPr>
          <w:rFonts w:cs="Times New Roman"/>
          <w:szCs w:val="28"/>
          <w:lang w:val="uk-UA"/>
        </w:rPr>
        <w:t xml:space="preserve">Microsoft </w:t>
      </w:r>
      <w:proofErr w:type="spellStart"/>
      <w:r w:rsidRPr="00123D91">
        <w:rPr>
          <w:rFonts w:cs="Times New Roman"/>
          <w:szCs w:val="28"/>
          <w:lang w:val="uk-UA"/>
        </w:rPr>
        <w:t>V</w:t>
      </w:r>
      <w:r w:rsidR="00CA55E7">
        <w:rPr>
          <w:rFonts w:cs="Times New Roman"/>
          <w:szCs w:val="28"/>
          <w:lang w:val="uk-UA"/>
        </w:rPr>
        <w:t>isual</w:t>
      </w:r>
      <w:proofErr w:type="spellEnd"/>
      <w:r w:rsidR="00CA55E7">
        <w:rPr>
          <w:rFonts w:cs="Times New Roman"/>
          <w:szCs w:val="28"/>
          <w:lang w:val="uk-UA"/>
        </w:rPr>
        <w:t xml:space="preserve"> </w:t>
      </w:r>
      <w:proofErr w:type="spellStart"/>
      <w:r w:rsidR="00CA55E7">
        <w:rPr>
          <w:rFonts w:cs="Times New Roman"/>
          <w:szCs w:val="28"/>
          <w:lang w:val="uk-UA"/>
        </w:rPr>
        <w:t>Studio</w:t>
      </w:r>
      <w:proofErr w:type="spellEnd"/>
      <w:r w:rsidR="00CA55E7">
        <w:rPr>
          <w:rFonts w:cs="Times New Roman"/>
          <w:szCs w:val="28"/>
          <w:lang w:val="uk-UA"/>
        </w:rPr>
        <w:t xml:space="preserve"> 2022, оскільки воно</w:t>
      </w:r>
      <w:r w:rsidRPr="00123D91">
        <w:rPr>
          <w:rFonts w:cs="Times New Roman"/>
          <w:szCs w:val="28"/>
          <w:lang w:val="uk-UA"/>
        </w:rPr>
        <w:t xml:space="preserve"> забезпечує:</w:t>
      </w:r>
    </w:p>
    <w:p w:rsidR="000C316E" w:rsidRPr="00F52CFB" w:rsidRDefault="00D0092E" w:rsidP="00F52CFB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52CFB">
        <w:rPr>
          <w:rFonts w:cs="Times New Roman"/>
          <w:szCs w:val="28"/>
          <w:lang w:val="uk-UA"/>
        </w:rPr>
        <w:t xml:space="preserve">інструменти для швидкого створення графічного інтерфейсу (Windows </w:t>
      </w:r>
      <w:proofErr w:type="spellStart"/>
      <w:r w:rsidRPr="00F52CFB">
        <w:rPr>
          <w:rFonts w:cs="Times New Roman"/>
          <w:szCs w:val="28"/>
          <w:lang w:val="uk-UA"/>
        </w:rPr>
        <w:t>Forms</w:t>
      </w:r>
      <w:proofErr w:type="spellEnd"/>
      <w:r w:rsidR="00B74E65" w:rsidRPr="00F52CFB">
        <w:rPr>
          <w:rFonts w:cs="Times New Roman"/>
          <w:szCs w:val="28"/>
          <w:lang w:val="uk-UA"/>
        </w:rPr>
        <w:t>)</w:t>
      </w:r>
      <w:r w:rsidR="00E03888" w:rsidRPr="00F52CFB">
        <w:rPr>
          <w:rFonts w:cs="Times New Roman"/>
          <w:szCs w:val="28"/>
          <w:lang w:val="ru-RU"/>
        </w:rPr>
        <w:t>;</w:t>
      </w:r>
    </w:p>
    <w:p w:rsidR="000C316E" w:rsidRPr="00F52CFB" w:rsidRDefault="00D0092E" w:rsidP="00F52CFB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F52CFB">
        <w:rPr>
          <w:rFonts w:cs="Times New Roman"/>
          <w:szCs w:val="28"/>
          <w:lang w:val="uk-UA"/>
        </w:rPr>
        <w:t xml:space="preserve">потужні засоби </w:t>
      </w:r>
      <w:proofErr w:type="spellStart"/>
      <w:r w:rsidRPr="00F52CFB">
        <w:rPr>
          <w:rFonts w:cs="Times New Roman"/>
          <w:szCs w:val="28"/>
          <w:lang w:val="uk-UA"/>
        </w:rPr>
        <w:t>відладки</w:t>
      </w:r>
      <w:proofErr w:type="spellEnd"/>
      <w:r w:rsidRPr="00F52CFB">
        <w:rPr>
          <w:rFonts w:cs="Times New Roman"/>
          <w:szCs w:val="28"/>
          <w:lang w:val="uk-UA"/>
        </w:rPr>
        <w:t xml:space="preserve"> та профілювання;</w:t>
      </w:r>
    </w:p>
    <w:p w:rsidR="000C316E" w:rsidRPr="00F52CFB" w:rsidRDefault="00D0092E" w:rsidP="00F52CFB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F52CFB">
        <w:rPr>
          <w:rFonts w:cs="Times New Roman"/>
          <w:szCs w:val="28"/>
          <w:lang w:val="uk-UA"/>
        </w:rPr>
        <w:lastRenderedPageBreak/>
        <w:t>інтеграцію з системами контролю версій (</w:t>
      </w:r>
      <w:proofErr w:type="spellStart"/>
      <w:r w:rsidRPr="00F52CFB">
        <w:rPr>
          <w:rFonts w:cs="Times New Roman"/>
          <w:szCs w:val="28"/>
          <w:lang w:val="uk-UA"/>
        </w:rPr>
        <w:t>Git</w:t>
      </w:r>
      <w:proofErr w:type="spellEnd"/>
      <w:r w:rsidRPr="00F52CFB">
        <w:rPr>
          <w:rFonts w:cs="Times New Roman"/>
          <w:szCs w:val="28"/>
          <w:lang w:val="uk-UA"/>
        </w:rPr>
        <w:t>) та можливість розгорта</w:t>
      </w:r>
      <w:r w:rsidR="00B74E65" w:rsidRPr="00F52CFB">
        <w:rPr>
          <w:rFonts w:cs="Times New Roman"/>
          <w:szCs w:val="28"/>
          <w:lang w:val="uk-UA"/>
        </w:rPr>
        <w:t>ння в корпоративному середовищ.</w:t>
      </w:r>
    </w:p>
    <w:sectPr w:rsidR="000C316E" w:rsidRPr="00F52CFB" w:rsidSect="002242B2">
      <w:pgSz w:w="12240" w:h="15840"/>
      <w:pgMar w:top="1134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86115"/>
    <w:multiLevelType w:val="hybridMultilevel"/>
    <w:tmpl w:val="7114A984"/>
    <w:lvl w:ilvl="0" w:tplc="3ABE1C48">
      <w:start w:val="2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EEC15F4"/>
    <w:multiLevelType w:val="hybridMultilevel"/>
    <w:tmpl w:val="E1FACBFC"/>
    <w:lvl w:ilvl="0" w:tplc="3ABE1C4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F0047"/>
    <w:multiLevelType w:val="hybridMultilevel"/>
    <w:tmpl w:val="0D2CC0CE"/>
    <w:lvl w:ilvl="0" w:tplc="478ADD7A">
      <w:numFmt w:val="bullet"/>
      <w:lvlText w:val=""/>
      <w:lvlJc w:val="left"/>
      <w:pPr>
        <w:ind w:left="825" w:hanging="46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671BA"/>
    <w:multiLevelType w:val="hybridMultilevel"/>
    <w:tmpl w:val="9E4AF748"/>
    <w:lvl w:ilvl="0" w:tplc="3ABE1C48">
      <w:start w:val="2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99E140C"/>
    <w:multiLevelType w:val="hybridMultilevel"/>
    <w:tmpl w:val="AD1697A4"/>
    <w:lvl w:ilvl="0" w:tplc="3408976A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63E25"/>
    <w:multiLevelType w:val="multilevel"/>
    <w:tmpl w:val="C5222E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4D771B3C"/>
    <w:multiLevelType w:val="hybridMultilevel"/>
    <w:tmpl w:val="2234AFA8"/>
    <w:lvl w:ilvl="0" w:tplc="3ABE1C48">
      <w:start w:val="2"/>
      <w:numFmt w:val="bullet"/>
      <w:lvlText w:val="-"/>
      <w:lvlJc w:val="left"/>
      <w:pPr>
        <w:ind w:left="825" w:hanging="465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B20FC"/>
    <w:multiLevelType w:val="hybridMultilevel"/>
    <w:tmpl w:val="23085CBC"/>
    <w:lvl w:ilvl="0" w:tplc="3408976A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2"/>
  </w:num>
  <w:num w:numId="12">
    <w:abstractNumId w:val="9"/>
  </w:num>
  <w:num w:numId="13">
    <w:abstractNumId w:val="16"/>
  </w:num>
  <w:num w:numId="14">
    <w:abstractNumId w:val="13"/>
  </w:num>
  <w:num w:numId="15">
    <w:abstractNumId w:val="1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3D8E"/>
    <w:rsid w:val="000C316E"/>
    <w:rsid w:val="000F5A36"/>
    <w:rsid w:val="00123D91"/>
    <w:rsid w:val="0015074B"/>
    <w:rsid w:val="001B2968"/>
    <w:rsid w:val="002242B2"/>
    <w:rsid w:val="0029639D"/>
    <w:rsid w:val="00326F90"/>
    <w:rsid w:val="00337165"/>
    <w:rsid w:val="004503DC"/>
    <w:rsid w:val="0048695C"/>
    <w:rsid w:val="005268EE"/>
    <w:rsid w:val="005463F0"/>
    <w:rsid w:val="00591624"/>
    <w:rsid w:val="005C37EC"/>
    <w:rsid w:val="00723CDA"/>
    <w:rsid w:val="007A461E"/>
    <w:rsid w:val="008C19DD"/>
    <w:rsid w:val="008D5F40"/>
    <w:rsid w:val="0098560F"/>
    <w:rsid w:val="00A20BC0"/>
    <w:rsid w:val="00AA1D8D"/>
    <w:rsid w:val="00AD1191"/>
    <w:rsid w:val="00B12241"/>
    <w:rsid w:val="00B1766F"/>
    <w:rsid w:val="00B3197D"/>
    <w:rsid w:val="00B47730"/>
    <w:rsid w:val="00B74E65"/>
    <w:rsid w:val="00B81387"/>
    <w:rsid w:val="00B930D9"/>
    <w:rsid w:val="00C149E7"/>
    <w:rsid w:val="00CA22DF"/>
    <w:rsid w:val="00CA55E7"/>
    <w:rsid w:val="00CB0664"/>
    <w:rsid w:val="00D0092E"/>
    <w:rsid w:val="00D76F90"/>
    <w:rsid w:val="00DD3AED"/>
    <w:rsid w:val="00E03888"/>
    <w:rsid w:val="00F52CFB"/>
    <w:rsid w:val="00F62DDE"/>
    <w:rsid w:val="00F77F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8C26AB"/>
  <w14:defaultImageDpi w14:val="300"/>
  <w15:docId w15:val="{0424DFE9-9A3E-4EB6-B628-B14E80C7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723C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3E5A2E-0060-40B9-B9DD-A1B0C0F4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3664</Words>
  <Characters>2089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37</cp:revision>
  <dcterms:created xsi:type="dcterms:W3CDTF">2025-10-09T21:33:00Z</dcterms:created>
  <dcterms:modified xsi:type="dcterms:W3CDTF">2025-10-17T08:16:00Z</dcterms:modified>
  <cp:category/>
</cp:coreProperties>
</file>